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VTITQ while operating a scheduled flight from Lucknow to Jaipur was involved in an Air Turn Back due to engine stall during climb. The aircraft was under the command of an ATPL holder with a co pilot also an ATPL holder There were 120 passengers on board the aircraft including 04 cabin crew members.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