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Go Air Airbus A320271 NEO aircraft was involved in a Serious Engine failure and had to divert to Lucknow. The aircraft was operating a scheduled flight from Patna to Lucknow. There were 134 passengers on board including 04 cabin crew members. The aircraft took off from Patna and landed safely at Lucknow.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